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C7731" w14:textId="1BD2F81B" w:rsidR="000135E7" w:rsidRDefault="00442C73" w:rsidP="00442C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442C73">
        <w:rPr>
          <w:rFonts w:ascii="Times New Roman" w:hAnsi="Times New Roman" w:cs="Times New Roman"/>
          <w:b/>
          <w:bCs/>
          <w:sz w:val="40"/>
          <w:szCs w:val="40"/>
          <w:lang w:val="ru-RU"/>
        </w:rPr>
        <w:t>Данные о кандидате</w:t>
      </w:r>
    </w:p>
    <w:p w14:paraId="58DF1BBC" w14:textId="77777777" w:rsidR="00442C73" w:rsidRDefault="00442C73" w:rsidP="00442C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3337AE8B" w14:textId="77777777" w:rsidR="00442C73" w:rsidRDefault="00442C73" w:rsidP="00442C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42C73" w14:paraId="0E9C5331" w14:textId="77777777">
        <w:tc>
          <w:tcPr>
            <w:tcW w:w="4315" w:type="dxa"/>
          </w:tcPr>
          <w:p w14:paraId="1E5E8980" w14:textId="0BC0BF33" w:rsidR="00442C73" w:rsidRDefault="00442C73" w:rsidP="00442C7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 w:rsidRPr="00442C73"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 xml:space="preserve">Компания: </w:t>
            </w:r>
          </w:p>
        </w:tc>
        <w:tc>
          <w:tcPr>
            <w:tcW w:w="4315" w:type="dxa"/>
          </w:tcPr>
          <w:p w14:paraId="2BCDBB6F" w14:textId="459120EF" w:rsidR="00442C73" w:rsidRPr="00442C73" w:rsidRDefault="00442C73" w:rsidP="00442C7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{{company}}</w:t>
            </w:r>
          </w:p>
        </w:tc>
      </w:tr>
      <w:tr w:rsidR="00442C73" w14:paraId="7F2DE288" w14:textId="77777777">
        <w:tc>
          <w:tcPr>
            <w:tcW w:w="4315" w:type="dxa"/>
          </w:tcPr>
          <w:p w14:paraId="1E302551" w14:textId="6AA8AEA4" w:rsidR="00442C73" w:rsidRDefault="00442C73" w:rsidP="00442C7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Сотрудник:</w:t>
            </w:r>
          </w:p>
        </w:tc>
        <w:tc>
          <w:tcPr>
            <w:tcW w:w="4315" w:type="dxa"/>
          </w:tcPr>
          <w:p w14:paraId="381455D7" w14:textId="43D17A45" w:rsidR="00442C73" w:rsidRPr="00442C73" w:rsidRDefault="00442C73" w:rsidP="00442C73">
            <w:pPr>
              <w:rPr>
                <w:rFonts w:ascii="Times New Roman" w:hAnsi="Times New Roman" w:cs="Times New Roman"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{{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employee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}}</w:t>
            </w:r>
          </w:p>
        </w:tc>
      </w:tr>
      <w:tr w:rsidR="00442C73" w14:paraId="7B104DCA" w14:textId="77777777">
        <w:tc>
          <w:tcPr>
            <w:tcW w:w="4315" w:type="dxa"/>
          </w:tcPr>
          <w:p w14:paraId="1E587BE9" w14:textId="1F0DACBE" w:rsidR="00442C73" w:rsidRDefault="00442C73" w:rsidP="00442C7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Должность:</w:t>
            </w:r>
          </w:p>
        </w:tc>
        <w:tc>
          <w:tcPr>
            <w:tcW w:w="4315" w:type="dxa"/>
          </w:tcPr>
          <w:p w14:paraId="439660E7" w14:textId="74812B56" w:rsidR="00442C73" w:rsidRPr="00442C73" w:rsidRDefault="00442C73" w:rsidP="00442C73">
            <w:pPr>
              <w:rPr>
                <w:rFonts w:ascii="Times New Roman" w:hAnsi="Times New Roman" w:cs="Times New Roman"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{{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position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}}</w:t>
            </w:r>
          </w:p>
        </w:tc>
      </w:tr>
      <w:tr w:rsidR="00442C73" w14:paraId="3851B74B" w14:textId="77777777">
        <w:tc>
          <w:tcPr>
            <w:tcW w:w="4315" w:type="dxa"/>
          </w:tcPr>
          <w:p w14:paraId="3B853059" w14:textId="50E02E62" w:rsidR="00442C73" w:rsidRDefault="00442C73" w:rsidP="00442C73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Дата поступления:</w:t>
            </w:r>
          </w:p>
        </w:tc>
        <w:tc>
          <w:tcPr>
            <w:tcW w:w="4315" w:type="dxa"/>
          </w:tcPr>
          <w:p w14:paraId="7F9CAACF" w14:textId="5CDB6140" w:rsidR="00442C73" w:rsidRPr="00442C73" w:rsidRDefault="00442C73" w:rsidP="00442C73">
            <w:pPr>
              <w:rPr>
                <w:rFonts w:ascii="Times New Roman" w:hAnsi="Times New Roman" w:cs="Times New Roman"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{{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}}</w:t>
            </w:r>
          </w:p>
        </w:tc>
      </w:tr>
    </w:tbl>
    <w:p w14:paraId="6077418F" w14:textId="77777777" w:rsidR="00442C73" w:rsidRPr="00442C73" w:rsidRDefault="00442C73" w:rsidP="00442C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65EE91A2" w14:textId="77777777" w:rsidR="00442C73" w:rsidRPr="00442C73" w:rsidRDefault="00442C73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sectPr w:rsidR="00442C73" w:rsidRPr="00442C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051204">
    <w:abstractNumId w:val="8"/>
  </w:num>
  <w:num w:numId="2" w16cid:durableId="548347859">
    <w:abstractNumId w:val="6"/>
  </w:num>
  <w:num w:numId="3" w16cid:durableId="531966441">
    <w:abstractNumId w:val="5"/>
  </w:num>
  <w:num w:numId="4" w16cid:durableId="1833830490">
    <w:abstractNumId w:val="4"/>
  </w:num>
  <w:num w:numId="5" w16cid:durableId="2043626845">
    <w:abstractNumId w:val="7"/>
  </w:num>
  <w:num w:numId="6" w16cid:durableId="1826046746">
    <w:abstractNumId w:val="3"/>
  </w:num>
  <w:num w:numId="7" w16cid:durableId="1080562357">
    <w:abstractNumId w:val="2"/>
  </w:num>
  <w:num w:numId="8" w16cid:durableId="2050756719">
    <w:abstractNumId w:val="1"/>
  </w:num>
  <w:num w:numId="9" w16cid:durableId="208005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5E7"/>
    <w:rsid w:val="00034616"/>
    <w:rsid w:val="0006063C"/>
    <w:rsid w:val="0015074B"/>
    <w:rsid w:val="0029639D"/>
    <w:rsid w:val="00326F90"/>
    <w:rsid w:val="00442C73"/>
    <w:rsid w:val="00921051"/>
    <w:rsid w:val="009750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12632C"/>
  <w14:defaultImageDpi w14:val="300"/>
  <w15:docId w15:val="{E3440305-4697-4788-8B04-77978ADF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манвел арутюнов</cp:lastModifiedBy>
  <cp:revision>4</cp:revision>
  <dcterms:created xsi:type="dcterms:W3CDTF">2025-07-06T09:46:00Z</dcterms:created>
  <dcterms:modified xsi:type="dcterms:W3CDTF">2025-07-06T09:50:00Z</dcterms:modified>
  <cp:category/>
</cp:coreProperties>
</file>